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F2E05" w14:textId="77777777" w:rsidR="00FA2A8F" w:rsidRDefault="00194CCD">
      <w:pPr>
        <w:pStyle w:val="Heading2"/>
      </w:pPr>
      <w:bookmarkStart w:id="0" w:name="_GoBack"/>
      <w:bookmarkEnd w:id="0"/>
      <w:r>
        <w:t>Terms of Use</w:t>
      </w:r>
    </w:p>
    <w:p w14:paraId="27055966" w14:textId="77777777" w:rsidR="00FA2A8F" w:rsidRDefault="00194CCD">
      <w:r>
        <w:t>**Welcome to [Company Name]!**</w:t>
      </w:r>
    </w:p>
    <w:p w14:paraId="134360E5" w14:textId="77777777" w:rsidR="00FA2A8F" w:rsidRDefault="00194CCD">
      <w:r>
        <w:t>By accessing or using our website, you, as an authorized representative of a corporate entity (the "Client"), agree to comply with the following Terms of Use. Please read them carefully before accessing or using</w:t>
      </w:r>
      <w:r>
        <w:t xml:space="preserve"> our services.</w:t>
      </w:r>
    </w:p>
    <w:p w14:paraId="1AE8E592" w14:textId="77777777" w:rsidR="00FA2A8F" w:rsidRDefault="00194CCD">
      <w:r>
        <w:t>---</w:t>
      </w:r>
    </w:p>
    <w:p w14:paraId="73BBC43D" w14:textId="77777777" w:rsidR="00FA2A8F" w:rsidRDefault="00194CCD">
      <w:r>
        <w:t>**1. Acceptance of Terms**</w:t>
      </w:r>
    </w:p>
    <w:p w14:paraId="05644CD4" w14:textId="77777777" w:rsidR="00FA2A8F" w:rsidRDefault="00194CCD">
      <w:r>
        <w:t>1.1 By accessing our website, you agree to be bound by these Terms of Use. If you do not agree, you must refrain from using our website.</w:t>
      </w:r>
    </w:p>
    <w:p w14:paraId="73E40D72" w14:textId="77777777" w:rsidR="00FA2A8F" w:rsidRDefault="00194CCD">
      <w:r>
        <w:t>1.2 These Terms apply solely to business entities and authorized represen</w:t>
      </w:r>
      <w:r>
        <w:t>tatives utilizing the website for corporate purposes.</w:t>
      </w:r>
    </w:p>
    <w:p w14:paraId="0EE4C39B" w14:textId="77777777" w:rsidR="00FA2A8F" w:rsidRDefault="00194CCD">
      <w:r>
        <w:t>---</w:t>
      </w:r>
    </w:p>
    <w:p w14:paraId="7930C814" w14:textId="77777777" w:rsidR="00FA2A8F" w:rsidRDefault="00194CCD">
      <w:r>
        <w:t>**2. Modification of Terms**</w:t>
      </w:r>
    </w:p>
    <w:p w14:paraId="5F789F00" w14:textId="77777777" w:rsidR="00FA2A8F" w:rsidRDefault="00194CCD">
      <w:r>
        <w:t>2.1 The Company reserves the right to modify these Terms at any time without prior notice. Clients will be notified of significant changes, and continued use of the webs</w:t>
      </w:r>
      <w:r>
        <w:t>ite constitutes acceptance of any modifications.</w:t>
      </w:r>
    </w:p>
    <w:p w14:paraId="3178A708" w14:textId="77777777" w:rsidR="00FA2A8F" w:rsidRDefault="00194CCD">
      <w:r>
        <w:t>---</w:t>
      </w:r>
    </w:p>
    <w:p w14:paraId="7CACA430" w14:textId="77777777" w:rsidR="00FA2A8F" w:rsidRDefault="00194CCD">
      <w:r>
        <w:t>**3. Use of the Website**</w:t>
      </w:r>
    </w:p>
    <w:p w14:paraId="0623ADD1" w14:textId="77777777" w:rsidR="00FA2A8F" w:rsidRDefault="00194CCD">
      <w:r>
        <w:t>3.1 The Client agrees to use the website solely for lawful business purposes and in compliance with applicable laws and regulations.</w:t>
      </w:r>
    </w:p>
    <w:p w14:paraId="21CFDF74" w14:textId="77777777" w:rsidR="00FA2A8F" w:rsidRDefault="00194CCD">
      <w:r>
        <w:t xml:space="preserve">3.2 Unauthorized use, including attempts to </w:t>
      </w:r>
      <w:r>
        <w:t>breach security, introduce malicious code, or engage in fraudulent activities, is strictly prohibited.</w:t>
      </w:r>
    </w:p>
    <w:p w14:paraId="3EBC2548" w14:textId="77777777" w:rsidR="00FA2A8F" w:rsidRDefault="00194CCD">
      <w:r>
        <w:t>---</w:t>
      </w:r>
    </w:p>
    <w:p w14:paraId="52EF0137" w14:textId="77777777" w:rsidR="00FA2A8F" w:rsidRDefault="00194CCD">
      <w:r>
        <w:t>**4. Intellectual Property**</w:t>
      </w:r>
    </w:p>
    <w:p w14:paraId="360E6E74" w14:textId="77777777" w:rsidR="00FA2A8F" w:rsidRDefault="00194CCD">
      <w:r>
        <w:t>4.1 All content on the website, including text, graphics, logos, and software, is the property of the Company or its lic</w:t>
      </w:r>
      <w:r>
        <w:t>ensors and is protected by intellectual property laws.</w:t>
      </w:r>
    </w:p>
    <w:p w14:paraId="62B018F4" w14:textId="77777777" w:rsidR="00FA2A8F" w:rsidRDefault="00194CCD">
      <w:r>
        <w:t>4.2 Clients may not reproduce, modify, distribute, or republish content without prior written consent from the Company.</w:t>
      </w:r>
    </w:p>
    <w:p w14:paraId="6F7C9413" w14:textId="77777777" w:rsidR="00F4179D" w:rsidRDefault="00F4179D">
      <w:pPr>
        <w:pStyle w:val="Heading2"/>
      </w:pPr>
    </w:p>
    <w:p w14:paraId="18BA270E" w14:textId="41FF0556" w:rsidR="00FA2A8F" w:rsidRDefault="00194CCD">
      <w:pPr>
        <w:pStyle w:val="Heading2"/>
      </w:pPr>
      <w:r>
        <w:t>Disclaimer</w:t>
      </w:r>
    </w:p>
    <w:p w14:paraId="3878F278" w14:textId="77777777" w:rsidR="00FA2A8F" w:rsidRDefault="00194CCD">
      <w:r>
        <w:t>**Effective Date:** [Insert Date]</w:t>
      </w:r>
    </w:p>
    <w:p w14:paraId="12FAA9C8" w14:textId="77777777" w:rsidR="00FA2A8F" w:rsidRDefault="00194CCD">
      <w:r>
        <w:t>The information provided on this we</w:t>
      </w:r>
      <w:r>
        <w:t>bsite is for general informational purposes only.</w:t>
      </w:r>
    </w:p>
    <w:p w14:paraId="35501C5F" w14:textId="77777777" w:rsidR="00FA2A8F" w:rsidRDefault="00194CCD">
      <w:r>
        <w:t>- [Company Name] makes no representations or warranties regarding the accuracy, completeness, or reliability of any information provided.</w:t>
      </w:r>
    </w:p>
    <w:p w14:paraId="5D5D43A0" w14:textId="77777777" w:rsidR="00FA2A8F" w:rsidRDefault="00194CCD">
      <w:r>
        <w:t>- Any reliance placed on such information is at the Client's sole ri</w:t>
      </w:r>
      <w:r>
        <w:t>sk. The Company disclaims all liability for losses or damages resulting from the use of this website or its content.</w:t>
      </w:r>
    </w:p>
    <w:p w14:paraId="5DF8262B" w14:textId="77777777" w:rsidR="00FA2A8F" w:rsidRDefault="00194CCD">
      <w:r>
        <w:t>- The website is provided "as is" and "as available" without warranties of any kind, either express or implied, including but not limited t</w:t>
      </w:r>
      <w:r>
        <w:t>o fitness for a particular purpose.</w:t>
      </w:r>
    </w:p>
    <w:p w14:paraId="13DD1FAF" w14:textId="77777777" w:rsidR="00FA2A8F" w:rsidRDefault="00194CCD">
      <w:pPr>
        <w:pStyle w:val="Heading2"/>
      </w:pPr>
      <w:r>
        <w:t>Cookie Policy</w:t>
      </w:r>
    </w:p>
    <w:p w14:paraId="25152ACF" w14:textId="77777777" w:rsidR="00FA2A8F" w:rsidRDefault="00194CCD">
      <w:r>
        <w:t>**Effective Date:** [Insert Date]</w:t>
      </w:r>
    </w:p>
    <w:p w14:paraId="3817FD73" w14:textId="77777777" w:rsidR="00FA2A8F" w:rsidRDefault="00194CCD">
      <w:r>
        <w:t>[Company Name] uses cookies to enhance the functionality and user experience of its website. By accessing and continuing to use our website, you consent to our use of cooki</w:t>
      </w:r>
      <w:r>
        <w:t>es as outlined below:</w:t>
      </w:r>
    </w:p>
    <w:p w14:paraId="0B62EBBD" w14:textId="77777777" w:rsidR="00FA2A8F" w:rsidRDefault="00194CCD">
      <w:r>
        <w:t>---</w:t>
      </w:r>
    </w:p>
    <w:p w14:paraId="6CFA65A8" w14:textId="77777777" w:rsidR="00FA2A8F" w:rsidRDefault="00194CCD">
      <w:r>
        <w:t>**1. What Are Cookies?**</w:t>
      </w:r>
    </w:p>
    <w:p w14:paraId="5D1AE07B" w14:textId="77777777" w:rsidR="00FA2A8F" w:rsidRDefault="00194CCD">
      <w:r>
        <w:t>Cookies are small files stored on your device that enable the website to function effectively and improve your experience.</w:t>
      </w:r>
    </w:p>
    <w:p w14:paraId="6B22B1A9" w14:textId="77777777" w:rsidR="00FA2A8F" w:rsidRDefault="00194CCD">
      <w:r>
        <w:t>---</w:t>
      </w:r>
    </w:p>
    <w:p w14:paraId="2D069E93" w14:textId="77777777" w:rsidR="00FA2A8F" w:rsidRDefault="00194CCD">
      <w:r>
        <w:t>**2. Types of Cookies We Use**</w:t>
      </w:r>
    </w:p>
    <w:p w14:paraId="71FE42BE" w14:textId="77777777" w:rsidR="00FA2A8F" w:rsidRDefault="00194CCD">
      <w:r>
        <w:t xml:space="preserve">2.1 **Essential Cookies**: Required for core </w:t>
      </w:r>
      <w:r>
        <w:t>website functionality.</w:t>
      </w:r>
    </w:p>
    <w:p w14:paraId="42536EF4" w14:textId="77777777" w:rsidR="00FA2A8F" w:rsidRDefault="00194CCD">
      <w:r>
        <w:t>2.2 **Analytical Cookies**: Help us understand how Clients interact with the website to optimize performance.</w:t>
      </w:r>
    </w:p>
    <w:p w14:paraId="15D47144" w14:textId="77777777" w:rsidR="00FA2A8F" w:rsidRDefault="00194CCD">
      <w:r>
        <w:t>2.3 **Advertising Cookies**: Used to tailor marketing efforts and measure campaign effectiveness.</w:t>
      </w:r>
    </w:p>
    <w:p w14:paraId="120A0364" w14:textId="77777777" w:rsidR="00FA2A8F" w:rsidRDefault="00194CCD">
      <w:r>
        <w:t>---</w:t>
      </w:r>
    </w:p>
    <w:p w14:paraId="2530C3F5" w14:textId="77777777" w:rsidR="00FA2A8F" w:rsidRDefault="00194CCD">
      <w:r>
        <w:t>**3. Managing Cookies</w:t>
      </w:r>
      <w:r>
        <w:t>**</w:t>
      </w:r>
    </w:p>
    <w:p w14:paraId="5ADA636C" w14:textId="77777777" w:rsidR="00FA2A8F" w:rsidRDefault="00194CCD">
      <w:r>
        <w:t>Clients can manage or disable cookies through their browser settings. However, certain features of the website may not function properly without cookies.</w:t>
      </w:r>
    </w:p>
    <w:p w14:paraId="072502C6" w14:textId="77777777" w:rsidR="00FA2A8F" w:rsidRDefault="00194CCD">
      <w:r>
        <w:lastRenderedPageBreak/>
        <w:t>---</w:t>
      </w:r>
    </w:p>
    <w:p w14:paraId="31E825EB" w14:textId="77777777" w:rsidR="00FA2A8F" w:rsidRDefault="00194CCD">
      <w:r>
        <w:t>**4. Contact Us**</w:t>
      </w:r>
    </w:p>
    <w:p w14:paraId="320386DB" w14:textId="77777777" w:rsidR="00FA2A8F" w:rsidRDefault="00194CCD">
      <w:r>
        <w:t>If you have inquiries about our Cookie Policy, please contact us at:</w:t>
      </w:r>
    </w:p>
    <w:p w14:paraId="4C595B45" w14:textId="77777777" w:rsidR="00FA2A8F" w:rsidRDefault="00194CCD">
      <w:r>
        <w:t>Email: [</w:t>
      </w:r>
      <w:r>
        <w:t>Insert Email]</w:t>
      </w:r>
    </w:p>
    <w:p w14:paraId="1B0F4C7F" w14:textId="77777777" w:rsidR="00FA2A8F" w:rsidRDefault="00194CCD">
      <w:r>
        <w:t>Phone: [Insert Phone]</w:t>
      </w:r>
    </w:p>
    <w:p w14:paraId="34F6633A" w14:textId="77777777" w:rsidR="00FA2A8F" w:rsidRDefault="00194CCD">
      <w:r>
        <w:t>---</w:t>
      </w:r>
    </w:p>
    <w:p w14:paraId="6B497FA9" w14:textId="77777777" w:rsidR="00FA2A8F" w:rsidRDefault="00194CCD">
      <w:r>
        <w:t>**Integration into Terms and Conditions**</w:t>
      </w:r>
    </w:p>
    <w:p w14:paraId="7DB35D31" w14:textId="77777777" w:rsidR="00FA2A8F" w:rsidRDefault="00194CCD">
      <w:r>
        <w:t>The Cookie Policy is hereby incorporated into the Company’s Terms and Conditions and is enforceable as part of those Terms. Clients are expected to familiarize themselves wit</w:t>
      </w:r>
      <w:r>
        <w:t>h both documents.</w:t>
      </w:r>
    </w:p>
    <w:sectPr w:rsidR="00FA2A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94CCD"/>
    <w:rsid w:val="0029639D"/>
    <w:rsid w:val="00326F90"/>
    <w:rsid w:val="00AA1D8D"/>
    <w:rsid w:val="00B47730"/>
    <w:rsid w:val="00CB0664"/>
    <w:rsid w:val="00CC3B4F"/>
    <w:rsid w:val="00F4179D"/>
    <w:rsid w:val="00FA2A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5BFBA"/>
  <w14:defaultImageDpi w14:val="300"/>
  <w15:docId w15:val="{1DD25E9F-D609-463F-9453-271B7758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5BA824-FC85-4731-9263-2E10377A6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2025-01-30T08:41:00Z</dcterms:created>
  <dcterms:modified xsi:type="dcterms:W3CDTF">2025-01-30T08:41:00Z</dcterms:modified>
  <cp:category/>
</cp:coreProperties>
</file>